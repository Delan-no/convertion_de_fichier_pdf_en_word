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Atouts</w:t>
        <w:br/>
        <w:t>Résolution de pr oblèmes</w:t>
        <w:br/>
        <w:t>Capacité à analyser et r ésoudr e</w:t>
        <w:br/>
        <w:t>eﬃcacement les pr oblèmes liés à</w:t>
        <w:br/>
        <w:t>la pr ogrammation, en utilisant des</w:t>
        <w:br/>
        <w:t>compétences en débogage et en</w:t>
        <w:br/>
        <w:t>recher che de solutions</w:t>
        <w:br/>
        <w:t>Autonomie</w:t>
        <w:br/>
        <w:t>Capacité à tr availler de manièr e</w:t>
        <w:br/>
        <w:t>indépendante et à pr endr e des</w:t>
        <w:br/>
        <w:t>décisions judicieuses, en gér ant</w:t>
        <w:br/>
        <w:t>eﬃcacement les tâches et les</w:t>
        <w:br/>
        <w:t>priorités dans un envir onnement</w:t>
        <w:br/>
        <w:t>informatique</w:t>
        <w:br/>
        <w:t>Langues</w:t>
        <w:br/>
        <w:t>Espagnol</w:t>
        <w:br/>
        <w:t>B2 : Compétence pr ofessionnelle</w:t>
        <w:br/>
        <w:t>Anglais</w:t>
        <w:br/>
        <w:t>B1 : V ocabulair e du quotidien</w:t>
        <w:br/>
        <w:t>Références</w:t>
        <w:br/>
        <w:t>Julia T utrice</w:t>
        <w:br/>
        <w:t>Professeure agrégée, École</w:t>
        <w:br/>
        <w:t>julia@e xemple.com</w:t>
        <w:br/>
        <w:t>Léo Pair</w:t>
        <w:br/>
        <w:t>Responsable d'usine, Entreprise</w:t>
        <w:br/>
        <w:t>+33 6 11 22 33 44</w:t>
        <w:br/>
        <w:t>Centres d'intérêt</w:t>
        <w:br/>
        <w:t>Sport ou loisir</w:t>
        <w:br/>
        <w:t>Autr e intér êt</w:t>
        <w:br/>
        <w:t>Réseaux sociauxDélanno KOTCHO</w:t>
        <w:br/>
        <w:t>I n f o r m a t i q u e / P r o g r a m m a t i o n</w:t>
        <w:br/>
        <w:t>Je suis un passionné d'informatique et de pr ogrammation avec 1 an d' expérience dans le</w:t>
        <w:br/>
        <w:t>domaine. Mon objectif pr ofessionnel est de continuer à dé velopper mes compétences et</w:t>
        <w:br/>
        <w:t>d'apporter des solutions inno vantes aux déﬁs technologiques actuels.</w:t>
        <w:br/>
        <w:t>Expériences professionnelles</w:t>
        <w:br/>
        <w:t>Diplômes et Formations</w:t>
        <w:br/>
        <w:t>Compétences</w:t>
        <w:br/>
        <w:t>Langages de pr ogrammation</w:t>
        <w:br/>
        <w:t>HTML</w:t>
        <w:br/>
        <w:t>CSS</w:t>
        <w:br/>
        <w:t>Java Script</w:t>
        <w:br/>
        <w:t>Python</w:t>
        <w:br/>
        <w:t>PHP</w:t>
        <w:br/>
        <w:t>Java</w:t>
        <w:br/>
        <w:t>Dart</w:t>
        <w:br/>
        <w:t>Frame works</w:t>
        <w:br/>
        <w:t>Angular</w:t>
        <w:br/>
        <w:t>Vuejs</w:t>
        <w:br/>
        <w:t>Laravel</w:t>
        <w:br/>
        <w:t>Flutter</w:t>
        <w:br/>
        <w:t>Spring boot</w:t>
        <w:br/>
        <w:t>Django</w:t>
        <w:br/>
        <w:t>Bases de données</w:t>
        <w:br/>
        <w:t>MySQL</w:t>
        <w:br/>
        <w:t>MongoDB</w:t>
        <w:br/>
        <w:t>outils</w:t>
        <w:br/>
        <w:t>Outils de dé veloppement</w:t>
        <w:br/>
        <w:t>Eclipse</w:t>
        <w:br/>
        <w:t>Visual Studio Codedelanktc24@gmail.com </w:t>
        <w:br/>
        <w:t>Contonou/akpakpa/ﬁfatin </w:t>
        <w:br/>
        <w:t>Né le 24/05/1999 </w:t>
        <w:br/>
        <w:t>Béninois </w:t>
        <w:br/>
        <w:t>Télétr avail ou pr ésentiel </w:t>
        <w:br/>
        <w:t>Catégorie B </w:t>
        <w:br/>
        <w:t>Cotonou</w:t>
        <w:br/>
        <w:t>Cotonou</w:t>
        <w:br/>
        <w:t>Bénin </w:t>
        <w:br/>
        <w:t>Célibatair e </w:t>
        <w:br/>
        <w:t>nomutilisateur</w:t>
        <w:br/>
        <w:t>nompr oﬁlDéveloppeur web</w:t>
        <w:br/>
        <w:t>Depuis janvier 2020 ABC Entr eprise  Paris</w:t>
        <w:br/>
        <w:t>Développement et maintenance de sites web</w:t>
        <w:br/>
        <w:t>Gestion de pr ojets</w:t>
        <w:br/>
        <w:t>Optimisation des performances</w:t>
        <w:br/>
        <w:t>Analyste-pr ogrammeur</w:t>
        <w:br/>
        <w:t>De juillet 2018  à décembr e 2019 XYZ Société  Lyon</w:t>
        <w:br/>
        <w:t>Analyse des besoins clients</w:t>
        <w:br/>
        <w:t>Développement de solutions logicielles</w:t>
        <w:br/>
        <w:t>Tests et débogage</w:t>
        <w:br/>
        <w:t>Master Informatique</w:t>
        <w:br/>
        <w:t>Depuis septembr e 2018 Université Pierr e et Marie Curie  Paris</w:t>
        <w:br/>
        <w:t>Projets scolair es : dé veloppement d' un système de gestion de base de données,</w:t>
        <w:br/>
        <w:t>note mo yenne : 17/20</w:t>
        <w:br/>
        <w:t>Mention : T rès bien</w:t>
        <w:br/>
        <w:t>Matièr es scolair es : Intelligence artiﬁcielle, Réseaux, Systèmes d' exploitation</w:t>
        <w:br/>
        <w:t>Licence Informatique</w:t>
        <w:br/>
        <w:t>De septembr e 2015  à juin 2018 Université de Paris  Paris</w:t>
        <w:br/>
        <w:t>Projets scolair es : dé veloppement d' une application web en équipe, note mo yenne</w:t>
        <w:br/>
        <w:t>: 16/20</w:t>
        <w:br/>
        <w:t>Mention : Bien</w:t>
        <w:br/>
        <w:t>Matièr es scolair es : Algorithmique, Pr ogrammation orientée objet, Bases de</w:t>
        <w:br/>
        <w:t>données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